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Plant Disease Detection System for Sustainable Agriculture</w:t>
      </w:r>
    </w:p>
    <w:p>
      <w:pPr>
        <w:pStyle w:val="Heading2"/>
      </w:pPr>
      <w:r>
        <w:t>Documentation: Problem Statement &amp; Pipeline</w:t>
      </w:r>
    </w:p>
    <w:p>
      <w:r>
        <w:t>---</w:t>
      </w:r>
    </w:p>
    <w:p>
      <w:pPr>
        <w:pStyle w:val="Heading3"/>
      </w:pPr>
      <w:r>
        <w:t>Problem Statement</w:t>
      </w:r>
    </w:p>
    <w:p>
      <w:r>
        <w:t>The goal of this project is to develop a Convolutional Neural Network (CNN)-based model to detect and classify plant diseases from images of leaves across various crops, including apple, cherry, grape, and corn. The system will:</w:t>
        <w:br/>
        <w:t>1. Accurately distinguish between healthy and diseased leaves.</w:t>
        <w:br/>
        <w:t>2. Predict the specific type of disease affecting the plant (e.g., apple scab, corn blight).</w:t>
        <w:br/>
        <w:t>3. Support precision agriculture by enabling early disease diagnosis, improving crop management practices, and reducing yield losses.</w:t>
        <w:br/>
        <w:br/>
        <w:t>This system aims to address the critical need for automated, scalable solutions in agriculture to enhance food security and sustainability.</w:t>
      </w:r>
    </w:p>
    <w:p>
      <w:r>
        <w:t>---</w:t>
      </w:r>
    </w:p>
    <w:p>
      <w:pPr>
        <w:pStyle w:val="Heading3"/>
      </w:pPr>
      <w:r>
        <w:t>Pipeline Overview</w:t>
      </w:r>
    </w:p>
    <w:p>
      <w:r>
        <w:t>The workflow for developing the Plant Disease Detection System is divided into four stages:</w:t>
      </w:r>
    </w:p>
    <w:p>
      <w:pPr>
        <w:pStyle w:val="Heading4"/>
      </w:pPr>
      <w:r>
        <w:t>1. Data Collection &amp; Data Loading</w:t>
      </w:r>
    </w:p>
    <w:p>
      <w:r>
        <w:t>- Datasets:</w:t>
        <w:br/>
        <w:t xml:space="preserve">  - Category 1: Contains images of specific crops (e.g., apple, corn).</w:t>
        <w:br/>
        <w:t xml:space="preserve">  - Category 2: Includes labeled data splits for training, testing, and validation.</w:t>
        <w:br/>
        <w:t>- Data Splits:</w:t>
        <w:br/>
        <w:t xml:space="preserve">  - Train: Used to train the CNN model.</w:t>
        <w:br/>
        <w:t xml:space="preserve">  - Test: Reserved for final model evaluation.</w:t>
        <w:br/>
        <w:t xml:space="preserve">  - Valid: Used for hyperparameter tuning and validation during training.</w:t>
      </w:r>
    </w:p>
    <w:p>
      <w:pPr>
        <w:pStyle w:val="Heading4"/>
      </w:pPr>
      <w:r>
        <w:t>2. Data Compression &amp; Upload</w:t>
      </w:r>
    </w:p>
    <w:p>
      <w:r>
        <w:t>- Compress datasets into a ZIP file and upload them to a cloud drive (e.g., Google Drive).</w:t>
        <w:br/>
        <w:t>- Mount the drive programmatically (e.g., using Python in Google Colab) to access the data.</w:t>
        <w:br/>
        <w:t>- Execute code to unzip and load the dataset into the working environment.</w:t>
      </w:r>
    </w:p>
    <w:p>
      <w:pPr>
        <w:pStyle w:val="Heading4"/>
      </w:pPr>
      <w:r>
        <w:t>3. Image Preprocessing &amp; Augmentation</w:t>
      </w:r>
    </w:p>
    <w:p>
      <w:r>
        <w:t>- Preprocessing:</w:t>
        <w:br/>
        <w:t xml:space="preserve">  - Resize images to a uniform resolution.</w:t>
        <w:br/>
        <w:t xml:space="preserve">  - Normalize pixel values.</w:t>
        <w:br/>
        <w:t xml:space="preserve">  - Convert images to grayscale or RGB as needed.</w:t>
        <w:br/>
        <w:t>- Augmentation:</w:t>
        <w:br/>
        <w:t xml:space="preserve">  - Apply techniques like rotation, flipping, and brightness adjustments to enhance dataset diversity.</w:t>
        <w:br/>
        <w:t xml:space="preserve">  - Prevent overfitting and improve model generalization.</w:t>
      </w:r>
    </w:p>
    <w:p>
      <w:pPr>
        <w:pStyle w:val="Heading4"/>
      </w:pPr>
      <w:r>
        <w:t>4. CNN Model Development &amp; Evaluation</w:t>
      </w:r>
    </w:p>
    <w:p>
      <w:r>
        <w:t>- Model Architecture:</w:t>
        <w:br/>
        <w:t xml:space="preserve">  - Design a CNN with convolutional layers, pooling layers, dropout, and fully connected layers.</w:t>
        <w:br/>
        <w:t xml:space="preserve">  - Use activation functions like ReLU and Softmax for classification.</w:t>
        <w:br/>
        <w:t>- Training:</w:t>
        <w:br/>
        <w:t xml:space="preserve">  - Train the model on the augmented dataset.</w:t>
        <w:br/>
        <w:t xml:space="preserve">  - Optimize using loss functions (e.g., cross-entropy) and Adam optimizer.</w:t>
        <w:br/>
        <w:t>- Evaluation:</w:t>
        <w:br/>
        <w:t xml:space="preserve">  - Test the model on the test dataset to measure accuracy, precision, and recall.</w:t>
        <w:br/>
        <w:t xml:space="preserve">  - Iterate on the model based on validation results.</w:t>
      </w:r>
    </w:p>
    <w:p>
      <w:r>
        <w:br w:type="page"/>
      </w:r>
    </w:p>
    <w:p>
      <w:pPr>
        <w:pStyle w:val="Heading2"/>
      </w:pPr>
      <w:r>
        <w:t>Week 1</w:t>
      </w:r>
    </w:p>
    <w:p>
      <w:pPr>
        <w:pStyle w:val="Heading3"/>
      </w:pPr>
      <w:r>
        <w:t>Briefly mention the improvisations done by you:</w:t>
      </w:r>
    </w:p>
    <w:p>
      <w:r>
        <w:t>- Structured the project pipeline for plant disease detection.</w:t>
        <w:br/>
        <w:t>- Gathered and organized the dataset into train, test, and validation splits.</w:t>
        <w:br/>
        <w:t>- Uploaded and accessed the dataset through Google Drive in Google Colab.</w:t>
        <w:br/>
        <w:t>- Performed basic image preprocessing and implemented image augmentation techniques to improve model generalization.</w:t>
        <w:br/>
        <w:t>- Initiated the design of the CNN architecture tailored for leaf image classification.</w:t>
      </w:r>
    </w:p>
    <w:p>
      <w:pPr>
        <w:pStyle w:val="Heading3"/>
      </w:pPr>
      <w:r>
        <w:t>GitHub Repository Link for Week 1 Milestone (Project Source Code):</w:t>
      </w:r>
    </w:p>
    <w:p>
      <w:r>
        <w:t>https://github.com/your-repo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